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1F368" w14:textId="77777777" w:rsidR="009D3184" w:rsidRPr="009D3184" w:rsidRDefault="009D3184" w:rsidP="009D3184">
      <w:pPr>
        <w:rPr>
          <w:b/>
          <w:bCs/>
          <w:lang w:val="en-ZA"/>
        </w:rPr>
      </w:pPr>
      <w:r w:rsidRPr="009D3184">
        <w:rPr>
          <w:b/>
          <w:bCs/>
          <w:lang w:val="en-ZA"/>
        </w:rPr>
        <w:t>Zola Byte: AI Educational Chatbot Project Documentation</w:t>
      </w:r>
    </w:p>
    <w:p w14:paraId="0663ADEF" w14:textId="77777777" w:rsidR="009D3184" w:rsidRPr="009D3184" w:rsidRDefault="00000000" w:rsidP="009D3184">
      <w:pPr>
        <w:rPr>
          <w:lang w:val="en-ZA"/>
        </w:rPr>
      </w:pPr>
      <w:r>
        <w:rPr>
          <w:lang w:val="en-ZA"/>
        </w:rPr>
        <w:pict w14:anchorId="619FE15F">
          <v:rect id="_x0000_i1025" style="width:0;height:1.5pt" o:hralign="center" o:hrstd="t" o:hr="t" fillcolor="#a0a0a0" stroked="f"/>
        </w:pict>
      </w:r>
    </w:p>
    <w:p w14:paraId="39145270" w14:textId="77777777" w:rsidR="009D3184" w:rsidRPr="009D3184" w:rsidRDefault="009D3184" w:rsidP="009D3184">
      <w:pPr>
        <w:rPr>
          <w:b/>
          <w:bCs/>
          <w:lang w:val="en-ZA"/>
        </w:rPr>
      </w:pPr>
      <w:r w:rsidRPr="009D3184">
        <w:rPr>
          <w:b/>
          <w:bCs/>
          <w:lang w:val="en-ZA"/>
        </w:rPr>
        <w:t>Welcome Message</w:t>
      </w:r>
    </w:p>
    <w:p w14:paraId="5BAB5765" w14:textId="77777777" w:rsidR="009D3184" w:rsidRPr="009D3184" w:rsidRDefault="009D3184" w:rsidP="009D3184">
      <w:pPr>
        <w:rPr>
          <w:lang w:val="en-ZA"/>
        </w:rPr>
      </w:pPr>
      <w:r w:rsidRPr="009D3184">
        <w:rPr>
          <w:lang w:val="en-ZA"/>
        </w:rPr>
        <w:t xml:space="preserve">Welcome to </w:t>
      </w:r>
      <w:r w:rsidRPr="009D3184">
        <w:rPr>
          <w:b/>
          <w:bCs/>
          <w:lang w:val="en-ZA"/>
        </w:rPr>
        <w:t>Zola Byte</w:t>
      </w:r>
      <w:r w:rsidRPr="009D3184">
        <w:rPr>
          <w:lang w:val="en-ZA"/>
        </w:rPr>
        <w:t xml:space="preserve"> – your friendly AI educational chatbot, designed to make learning about Artificial Intelligence simple, interactive, and engaging. Whether you're just starting your journey into AI or brushing up on core concepts, Zola Byte is here to guide you with clear explanations, helpful resources, and dynamic conversation flows. Let’s explore the world of AI together!</w:t>
      </w:r>
    </w:p>
    <w:p w14:paraId="5744AD2F" w14:textId="77777777" w:rsidR="009D3184" w:rsidRPr="009D3184" w:rsidRDefault="00000000" w:rsidP="009D3184">
      <w:pPr>
        <w:rPr>
          <w:lang w:val="en-ZA"/>
        </w:rPr>
      </w:pPr>
      <w:r>
        <w:rPr>
          <w:lang w:val="en-ZA"/>
        </w:rPr>
        <w:pict w14:anchorId="4D95DF57">
          <v:rect id="_x0000_i1026" style="width:0;height:1.5pt" o:hralign="center" o:hrstd="t" o:hr="t" fillcolor="#a0a0a0" stroked="f"/>
        </w:pict>
      </w:r>
    </w:p>
    <w:p w14:paraId="00B4C8B5" w14:textId="77777777" w:rsidR="009D3184" w:rsidRPr="009D3184" w:rsidRDefault="009D3184" w:rsidP="009D3184">
      <w:pPr>
        <w:rPr>
          <w:b/>
          <w:bCs/>
          <w:lang w:val="en-ZA"/>
        </w:rPr>
      </w:pPr>
      <w:r w:rsidRPr="009D3184">
        <w:rPr>
          <w:b/>
          <w:bCs/>
          <w:lang w:val="en-ZA"/>
        </w:rPr>
        <w:t>1. Introduction</w:t>
      </w:r>
    </w:p>
    <w:p w14:paraId="3284790F" w14:textId="77777777" w:rsidR="009D3184" w:rsidRPr="009D3184" w:rsidRDefault="009D3184" w:rsidP="009D3184">
      <w:pPr>
        <w:rPr>
          <w:lang w:val="en-ZA"/>
        </w:rPr>
      </w:pPr>
      <w:r w:rsidRPr="009D3184">
        <w:rPr>
          <w:lang w:val="en-ZA"/>
        </w:rPr>
        <w:t xml:space="preserve">The </w:t>
      </w:r>
      <w:r w:rsidRPr="009D3184">
        <w:rPr>
          <w:b/>
          <w:bCs/>
          <w:lang w:val="en-ZA"/>
        </w:rPr>
        <w:t>Zola Byte</w:t>
      </w:r>
      <w:r w:rsidRPr="009D3184">
        <w:rPr>
          <w:lang w:val="en-ZA"/>
        </w:rPr>
        <w:t xml:space="preserve"> project involves the development of an AI educational chatbot that serves as a knowledge assistant focused on AI fundamentals. Built using a no-code platform, Zola Byte is trained to deliver accurate and interactive responses to users interested in understanding core concepts of Artificial Intelligence.</w:t>
      </w:r>
    </w:p>
    <w:p w14:paraId="1F24FBDC" w14:textId="77777777" w:rsidR="009D3184" w:rsidRPr="009D3184" w:rsidRDefault="00000000" w:rsidP="009D3184">
      <w:pPr>
        <w:rPr>
          <w:lang w:val="en-ZA"/>
        </w:rPr>
      </w:pPr>
      <w:r>
        <w:rPr>
          <w:lang w:val="en-ZA"/>
        </w:rPr>
        <w:pict w14:anchorId="09A5E0AE">
          <v:rect id="_x0000_i1027" style="width:0;height:1.5pt" o:hralign="center" o:hrstd="t" o:hr="t" fillcolor="#a0a0a0" stroked="f"/>
        </w:pict>
      </w:r>
    </w:p>
    <w:p w14:paraId="68DEE9DE" w14:textId="77777777" w:rsidR="009D3184" w:rsidRPr="009D3184" w:rsidRDefault="009D3184" w:rsidP="009D3184">
      <w:pPr>
        <w:rPr>
          <w:b/>
          <w:bCs/>
          <w:lang w:val="en-ZA"/>
        </w:rPr>
      </w:pPr>
      <w:r w:rsidRPr="009D3184">
        <w:rPr>
          <w:b/>
          <w:bCs/>
          <w:lang w:val="en-ZA"/>
        </w:rPr>
        <w:t>2. Features</w:t>
      </w:r>
    </w:p>
    <w:p w14:paraId="4ABEE205" w14:textId="7876BE34" w:rsidR="009D3184" w:rsidRPr="009D3184" w:rsidRDefault="009D3184" w:rsidP="009D3184">
      <w:pPr>
        <w:numPr>
          <w:ilvl w:val="0"/>
          <w:numId w:val="10"/>
        </w:numPr>
        <w:rPr>
          <w:lang w:val="en-ZA"/>
        </w:rPr>
      </w:pPr>
      <w:r w:rsidRPr="009D3184">
        <w:rPr>
          <w:lang w:val="en-ZA"/>
        </w:rPr>
        <w:t xml:space="preserve">No-code chatbot implementation using platforms like </w:t>
      </w:r>
      <w:r w:rsidR="003D011F" w:rsidRPr="009D3184">
        <w:rPr>
          <w:lang w:val="en-ZA"/>
        </w:rPr>
        <w:t>Dialog flow</w:t>
      </w:r>
      <w:r w:rsidRPr="009D3184">
        <w:rPr>
          <w:lang w:val="en-ZA"/>
        </w:rPr>
        <w:t xml:space="preserve"> or Microsoft Power Virtual Agents</w:t>
      </w:r>
    </w:p>
    <w:p w14:paraId="17F1BF6C" w14:textId="77777777" w:rsidR="009D3184" w:rsidRPr="009D3184" w:rsidRDefault="009D3184" w:rsidP="009D3184">
      <w:pPr>
        <w:numPr>
          <w:ilvl w:val="0"/>
          <w:numId w:val="10"/>
        </w:numPr>
        <w:rPr>
          <w:lang w:val="en-ZA"/>
        </w:rPr>
      </w:pPr>
      <w:r w:rsidRPr="009D3184">
        <w:rPr>
          <w:lang w:val="en-ZA"/>
        </w:rPr>
        <w:t>Trained with 15 Q&amp;A pairs covering essential AI concepts</w:t>
      </w:r>
    </w:p>
    <w:p w14:paraId="30495166" w14:textId="77777777" w:rsidR="009D3184" w:rsidRPr="009D3184" w:rsidRDefault="009D3184" w:rsidP="009D3184">
      <w:pPr>
        <w:numPr>
          <w:ilvl w:val="0"/>
          <w:numId w:val="10"/>
        </w:numPr>
        <w:rPr>
          <w:lang w:val="en-ZA"/>
        </w:rPr>
      </w:pPr>
      <w:r w:rsidRPr="009D3184">
        <w:rPr>
          <w:lang w:val="en-ZA"/>
        </w:rPr>
        <w:t>Two interactive conversation flows for guided learning</w:t>
      </w:r>
    </w:p>
    <w:p w14:paraId="07C4949E" w14:textId="77777777" w:rsidR="009D3184" w:rsidRPr="009D3184" w:rsidRDefault="009D3184" w:rsidP="009D3184">
      <w:pPr>
        <w:numPr>
          <w:ilvl w:val="0"/>
          <w:numId w:val="10"/>
        </w:numPr>
        <w:rPr>
          <w:lang w:val="en-ZA"/>
        </w:rPr>
      </w:pPr>
      <w:r w:rsidRPr="009D3184">
        <w:rPr>
          <w:lang w:val="en-ZA"/>
        </w:rPr>
        <w:t>Multimedia support for visual learning aids</w:t>
      </w:r>
    </w:p>
    <w:p w14:paraId="1B862DB8" w14:textId="77777777" w:rsidR="009D3184" w:rsidRPr="009D3184" w:rsidRDefault="009D3184" w:rsidP="009D3184">
      <w:pPr>
        <w:numPr>
          <w:ilvl w:val="0"/>
          <w:numId w:val="10"/>
        </w:numPr>
        <w:rPr>
          <w:lang w:val="en-ZA"/>
        </w:rPr>
      </w:pPr>
      <w:r w:rsidRPr="009D3184">
        <w:rPr>
          <w:lang w:val="en-ZA"/>
        </w:rPr>
        <w:t>Handles follow-up questions for deeper understanding</w:t>
      </w:r>
    </w:p>
    <w:p w14:paraId="0594A7CA" w14:textId="77777777" w:rsidR="009D3184" w:rsidRPr="009D3184" w:rsidRDefault="009D3184" w:rsidP="009D3184">
      <w:pPr>
        <w:numPr>
          <w:ilvl w:val="0"/>
          <w:numId w:val="10"/>
        </w:numPr>
        <w:rPr>
          <w:lang w:val="en-ZA"/>
        </w:rPr>
      </w:pPr>
      <w:r w:rsidRPr="009D3184">
        <w:rPr>
          <w:lang w:val="en-ZA"/>
        </w:rPr>
        <w:t>Recommends further learning modules</w:t>
      </w:r>
    </w:p>
    <w:p w14:paraId="32F5AFD9" w14:textId="77777777" w:rsidR="009D3184" w:rsidRPr="009D3184" w:rsidRDefault="009D3184" w:rsidP="009D3184">
      <w:pPr>
        <w:numPr>
          <w:ilvl w:val="0"/>
          <w:numId w:val="10"/>
        </w:numPr>
        <w:rPr>
          <w:lang w:val="en-ZA"/>
        </w:rPr>
      </w:pPr>
      <w:r w:rsidRPr="009D3184">
        <w:rPr>
          <w:lang w:val="en-ZA"/>
        </w:rPr>
        <w:t>Cites official bootcamp course materials</w:t>
      </w:r>
    </w:p>
    <w:p w14:paraId="1667EBE8" w14:textId="77777777" w:rsidR="009D3184" w:rsidRPr="009D3184" w:rsidRDefault="009D3184" w:rsidP="009D3184">
      <w:pPr>
        <w:numPr>
          <w:ilvl w:val="0"/>
          <w:numId w:val="10"/>
        </w:numPr>
        <w:rPr>
          <w:lang w:val="en-ZA"/>
        </w:rPr>
      </w:pPr>
      <w:r w:rsidRPr="009D3184">
        <w:rPr>
          <w:lang w:val="en-ZA"/>
        </w:rPr>
        <w:t>Cross-links between related AI topics for a connected learning experience</w:t>
      </w:r>
    </w:p>
    <w:p w14:paraId="2BD1CF1E" w14:textId="77777777" w:rsidR="009D3184" w:rsidRPr="009D3184" w:rsidRDefault="00000000" w:rsidP="009D3184">
      <w:pPr>
        <w:rPr>
          <w:lang w:val="en-ZA"/>
        </w:rPr>
      </w:pPr>
      <w:r>
        <w:rPr>
          <w:lang w:val="en-ZA"/>
        </w:rPr>
        <w:pict w14:anchorId="3BA91F0B">
          <v:rect id="_x0000_i1028" style="width:0;height:1.5pt" o:hralign="center" o:hrstd="t" o:hr="t" fillcolor="#a0a0a0" stroked="f"/>
        </w:pict>
      </w:r>
    </w:p>
    <w:p w14:paraId="2B036F57" w14:textId="77777777" w:rsidR="009D3184" w:rsidRPr="009D3184" w:rsidRDefault="009D3184" w:rsidP="009D3184">
      <w:pPr>
        <w:rPr>
          <w:b/>
          <w:bCs/>
          <w:lang w:val="en-ZA"/>
        </w:rPr>
      </w:pPr>
      <w:r w:rsidRPr="009D3184">
        <w:rPr>
          <w:b/>
          <w:bCs/>
          <w:lang w:val="en-ZA"/>
        </w:rPr>
        <w:t>3. Q&amp;A Knowledge Base</w:t>
      </w:r>
    </w:p>
    <w:p w14:paraId="3DD33459" w14:textId="77777777" w:rsidR="009D3184" w:rsidRPr="009D3184" w:rsidRDefault="009D3184" w:rsidP="009D3184">
      <w:pPr>
        <w:rPr>
          <w:lang w:val="en-ZA"/>
        </w:rPr>
      </w:pPr>
      <w:r w:rsidRPr="009D3184">
        <w:rPr>
          <w:b/>
          <w:bCs/>
          <w:lang w:val="en-ZA"/>
        </w:rPr>
        <w:t>• Q: What is Artificial Intelligence (AI)?</w:t>
      </w:r>
      <w:r w:rsidRPr="009D3184">
        <w:rPr>
          <w:lang w:val="en-ZA"/>
        </w:rPr>
        <w:br/>
        <w:t>A: AI is the simulation of human intelligence in machines that are programmed to think and learn.</w:t>
      </w:r>
    </w:p>
    <w:p w14:paraId="6A8C08B4" w14:textId="77777777" w:rsidR="009D3184" w:rsidRPr="009D3184" w:rsidRDefault="009D3184" w:rsidP="009D3184">
      <w:pPr>
        <w:rPr>
          <w:lang w:val="en-ZA"/>
        </w:rPr>
      </w:pPr>
      <w:r w:rsidRPr="009D3184">
        <w:rPr>
          <w:b/>
          <w:bCs/>
          <w:lang w:val="en-ZA"/>
        </w:rPr>
        <w:lastRenderedPageBreak/>
        <w:t>• Q: What is Machine Learning (ML)?</w:t>
      </w:r>
      <w:r w:rsidRPr="009D3184">
        <w:rPr>
          <w:lang w:val="en-ZA"/>
        </w:rPr>
        <w:br/>
        <w:t>A: ML is a subset of AI that enables systems to learn from data and improve over time without being explicitly programmed.</w:t>
      </w:r>
    </w:p>
    <w:p w14:paraId="1936E172" w14:textId="77777777" w:rsidR="009D3184" w:rsidRPr="009D3184" w:rsidRDefault="009D3184" w:rsidP="009D3184">
      <w:pPr>
        <w:rPr>
          <w:lang w:val="en-ZA"/>
        </w:rPr>
      </w:pPr>
      <w:r w:rsidRPr="009D3184">
        <w:rPr>
          <w:b/>
          <w:bCs/>
          <w:lang w:val="en-ZA"/>
        </w:rPr>
        <w:t>• Q: What is Natural Language Processing (NLP)?</w:t>
      </w:r>
      <w:r w:rsidRPr="009D3184">
        <w:rPr>
          <w:lang w:val="en-ZA"/>
        </w:rPr>
        <w:br/>
        <w:t>A: NLP is a field of AI that focuses on the interaction between computers and human language.</w:t>
      </w:r>
    </w:p>
    <w:p w14:paraId="69739626" w14:textId="77777777" w:rsidR="009D3184" w:rsidRPr="009D3184" w:rsidRDefault="009D3184" w:rsidP="009D3184">
      <w:pPr>
        <w:rPr>
          <w:lang w:val="en-ZA"/>
        </w:rPr>
      </w:pPr>
      <w:r w:rsidRPr="009D3184">
        <w:rPr>
          <w:b/>
          <w:bCs/>
          <w:lang w:val="en-ZA"/>
        </w:rPr>
        <w:t>• Q: What are Neural Networks?</w:t>
      </w:r>
      <w:r w:rsidRPr="009D3184">
        <w:rPr>
          <w:lang w:val="en-ZA"/>
        </w:rPr>
        <w:br/>
        <w:t>A: Neural networks are computing systems inspired by the human brain that are used in machine learning.</w:t>
      </w:r>
    </w:p>
    <w:p w14:paraId="12541170" w14:textId="77777777" w:rsidR="009D3184" w:rsidRPr="009D3184" w:rsidRDefault="009D3184" w:rsidP="009D3184">
      <w:pPr>
        <w:rPr>
          <w:lang w:val="en-ZA"/>
        </w:rPr>
      </w:pPr>
      <w:r w:rsidRPr="009D3184">
        <w:rPr>
          <w:b/>
          <w:bCs/>
          <w:lang w:val="en-ZA"/>
        </w:rPr>
        <w:t>• Q: What is Computer Vision?</w:t>
      </w:r>
      <w:r w:rsidRPr="009D3184">
        <w:rPr>
          <w:lang w:val="en-ZA"/>
        </w:rPr>
        <w:br/>
        <w:t>A: Computer vision is a field of AI that enables computers to interpret and make decisions based on visual data.</w:t>
      </w:r>
    </w:p>
    <w:p w14:paraId="3E2DC32A" w14:textId="77777777" w:rsidR="009D3184" w:rsidRPr="009D3184" w:rsidRDefault="009D3184" w:rsidP="009D3184">
      <w:pPr>
        <w:rPr>
          <w:lang w:val="en-ZA"/>
        </w:rPr>
      </w:pPr>
      <w:r w:rsidRPr="009D3184">
        <w:rPr>
          <w:b/>
          <w:bCs/>
          <w:lang w:val="en-ZA"/>
        </w:rPr>
        <w:t>• Q: How is AI different from Machine Learning?</w:t>
      </w:r>
      <w:r w:rsidRPr="009D3184">
        <w:rPr>
          <w:lang w:val="en-ZA"/>
        </w:rPr>
        <w:br/>
        <w:t>A: AI is a broader concept, while ML is a specific subset of AI focused on learning from data.</w:t>
      </w:r>
    </w:p>
    <w:p w14:paraId="7CA4F50D" w14:textId="3F1FED17" w:rsidR="009D3184" w:rsidRPr="009D3184" w:rsidRDefault="009D3184" w:rsidP="009D3184">
      <w:pPr>
        <w:rPr>
          <w:lang w:val="en-ZA"/>
        </w:rPr>
      </w:pPr>
      <w:r w:rsidRPr="009D3184">
        <w:rPr>
          <w:b/>
          <w:bCs/>
          <w:lang w:val="en-ZA"/>
        </w:rPr>
        <w:t>• Q: What is Deep Learning?</w:t>
      </w:r>
      <w:r w:rsidRPr="009D3184">
        <w:rPr>
          <w:lang w:val="en-ZA"/>
        </w:rPr>
        <w:br/>
        <w:t xml:space="preserve">A: Deep learning is a subset of ML that uses neural networks with many layers to </w:t>
      </w:r>
      <w:r w:rsidR="003D011F" w:rsidRPr="009D3184">
        <w:rPr>
          <w:lang w:val="en-ZA"/>
        </w:rPr>
        <w:t>analyse</w:t>
      </w:r>
      <w:r w:rsidRPr="009D3184">
        <w:rPr>
          <w:lang w:val="en-ZA"/>
        </w:rPr>
        <w:t xml:space="preserve"> data.</w:t>
      </w:r>
    </w:p>
    <w:p w14:paraId="5F59E8E9" w14:textId="77777777" w:rsidR="009D3184" w:rsidRPr="009D3184" w:rsidRDefault="009D3184" w:rsidP="009D3184">
      <w:pPr>
        <w:rPr>
          <w:lang w:val="en-ZA"/>
        </w:rPr>
      </w:pPr>
      <w:r w:rsidRPr="009D3184">
        <w:rPr>
          <w:b/>
          <w:bCs/>
          <w:lang w:val="en-ZA"/>
        </w:rPr>
        <w:t>• Q: How are AI, ML, and Deep Learning related?</w:t>
      </w:r>
      <w:r w:rsidRPr="009D3184">
        <w:rPr>
          <w:lang w:val="en-ZA"/>
        </w:rPr>
        <w:br/>
        <w:t>A: AI is the umbrella term, ML is a subset of AI, and deep learning is a subset of ML.</w:t>
      </w:r>
    </w:p>
    <w:p w14:paraId="17490FC9" w14:textId="77777777" w:rsidR="009D3184" w:rsidRPr="009D3184" w:rsidRDefault="009D3184" w:rsidP="009D3184">
      <w:pPr>
        <w:rPr>
          <w:lang w:val="en-ZA"/>
        </w:rPr>
      </w:pPr>
      <w:r w:rsidRPr="009D3184">
        <w:rPr>
          <w:b/>
          <w:bCs/>
          <w:lang w:val="en-ZA"/>
        </w:rPr>
        <w:t>• Q: How is AI used in healthcare?</w:t>
      </w:r>
      <w:r w:rsidRPr="009D3184">
        <w:rPr>
          <w:lang w:val="en-ZA"/>
        </w:rPr>
        <w:br/>
        <w:t>A: AI is used for diagnostics, personalized medicine, and administrative tasks in healthcare.</w:t>
      </w:r>
    </w:p>
    <w:p w14:paraId="68EF3D07" w14:textId="77777777" w:rsidR="009D3184" w:rsidRPr="009D3184" w:rsidRDefault="009D3184" w:rsidP="009D3184">
      <w:pPr>
        <w:rPr>
          <w:lang w:val="en-ZA"/>
        </w:rPr>
      </w:pPr>
      <w:r w:rsidRPr="009D3184">
        <w:rPr>
          <w:b/>
          <w:bCs/>
          <w:lang w:val="en-ZA"/>
        </w:rPr>
        <w:t>• Q: How is AI used in finance?</w:t>
      </w:r>
      <w:r w:rsidRPr="009D3184">
        <w:rPr>
          <w:lang w:val="en-ZA"/>
        </w:rPr>
        <w:br/>
        <w:t>A: AI is used for fraud detection, algorithmic trading, and customer service in finance.</w:t>
      </w:r>
    </w:p>
    <w:p w14:paraId="3D05196C" w14:textId="77777777" w:rsidR="009D3184" w:rsidRPr="009D3184" w:rsidRDefault="009D3184" w:rsidP="009D3184">
      <w:pPr>
        <w:rPr>
          <w:lang w:val="en-ZA"/>
        </w:rPr>
      </w:pPr>
      <w:r w:rsidRPr="009D3184">
        <w:rPr>
          <w:b/>
          <w:bCs/>
          <w:lang w:val="en-ZA"/>
        </w:rPr>
        <w:t>• Q: How is AI used in education?</w:t>
      </w:r>
      <w:r w:rsidRPr="009D3184">
        <w:rPr>
          <w:lang w:val="en-ZA"/>
        </w:rPr>
        <w:br/>
        <w:t>A: AI is used for personalized learning, grading automation, and virtual tutors in education.</w:t>
      </w:r>
    </w:p>
    <w:p w14:paraId="07AD22F3" w14:textId="77777777" w:rsidR="009D3184" w:rsidRPr="009D3184" w:rsidRDefault="009D3184" w:rsidP="009D3184">
      <w:pPr>
        <w:rPr>
          <w:lang w:val="en-ZA"/>
        </w:rPr>
      </w:pPr>
      <w:r w:rsidRPr="009D3184">
        <w:rPr>
          <w:b/>
          <w:bCs/>
          <w:lang w:val="en-ZA"/>
        </w:rPr>
        <w:t>• Q: How is AI used in transportation?</w:t>
      </w:r>
      <w:r w:rsidRPr="009D3184">
        <w:rPr>
          <w:lang w:val="en-ZA"/>
        </w:rPr>
        <w:br/>
        <w:t>A: AI is used in autonomous vehicles, traffic management, and logistics optimization.</w:t>
      </w:r>
    </w:p>
    <w:p w14:paraId="1822682C" w14:textId="77777777" w:rsidR="009D3184" w:rsidRPr="009D3184" w:rsidRDefault="009D3184" w:rsidP="009D3184">
      <w:pPr>
        <w:rPr>
          <w:lang w:val="en-ZA"/>
        </w:rPr>
      </w:pPr>
      <w:r w:rsidRPr="009D3184">
        <w:rPr>
          <w:b/>
          <w:bCs/>
          <w:lang w:val="en-ZA"/>
        </w:rPr>
        <w:t>• Q: What are the ethical concerns in AI?</w:t>
      </w:r>
      <w:r w:rsidRPr="009D3184">
        <w:rPr>
          <w:lang w:val="en-ZA"/>
        </w:rPr>
        <w:br/>
        <w:t>A: Concerns include bias, privacy, accountability, and the impact on employment.</w:t>
      </w:r>
    </w:p>
    <w:p w14:paraId="7B0313AE" w14:textId="77777777" w:rsidR="009D3184" w:rsidRPr="009D3184" w:rsidRDefault="009D3184" w:rsidP="009D3184">
      <w:pPr>
        <w:rPr>
          <w:lang w:val="en-ZA"/>
        </w:rPr>
      </w:pPr>
      <w:r w:rsidRPr="009D3184">
        <w:rPr>
          <w:b/>
          <w:bCs/>
          <w:lang w:val="en-ZA"/>
        </w:rPr>
        <w:t>• Q: What is algorithmic bias?</w:t>
      </w:r>
      <w:r w:rsidRPr="009D3184">
        <w:rPr>
          <w:lang w:val="en-ZA"/>
        </w:rPr>
        <w:br/>
        <w:t>A: Algorithmic bias occurs when AI systems produce unfair outcomes due to biased training data.</w:t>
      </w:r>
    </w:p>
    <w:p w14:paraId="40170727" w14:textId="6FA2C80E" w:rsidR="009D3184" w:rsidRPr="009D3184" w:rsidRDefault="009D3184" w:rsidP="009D3184">
      <w:pPr>
        <w:rPr>
          <w:lang w:val="en-ZA"/>
        </w:rPr>
      </w:pPr>
      <w:r w:rsidRPr="009D3184">
        <w:rPr>
          <w:b/>
          <w:bCs/>
          <w:lang w:val="en-ZA"/>
        </w:rPr>
        <w:t xml:space="preserve">• Q: How can we make AI </w:t>
      </w:r>
      <w:r w:rsidR="003D011F" w:rsidRPr="009D3184">
        <w:rPr>
          <w:b/>
          <w:bCs/>
          <w:lang w:val="en-ZA"/>
        </w:rPr>
        <w:t>fairer and more transparent</w:t>
      </w:r>
      <w:r w:rsidRPr="009D3184">
        <w:rPr>
          <w:b/>
          <w:bCs/>
          <w:lang w:val="en-ZA"/>
        </w:rPr>
        <w:t>?</w:t>
      </w:r>
      <w:r w:rsidRPr="009D3184">
        <w:rPr>
          <w:lang w:val="en-ZA"/>
        </w:rPr>
        <w:br/>
        <w:t>A: By using diverse datasets, transparent algorithms, and regular audits.</w:t>
      </w:r>
    </w:p>
    <w:p w14:paraId="4E7A3045" w14:textId="77777777" w:rsidR="009D3184" w:rsidRPr="009D3184" w:rsidRDefault="00000000" w:rsidP="009D3184">
      <w:pPr>
        <w:rPr>
          <w:lang w:val="en-ZA"/>
        </w:rPr>
      </w:pPr>
      <w:r>
        <w:rPr>
          <w:lang w:val="en-ZA"/>
        </w:rPr>
        <w:lastRenderedPageBreak/>
        <w:pict w14:anchorId="6218CCCC">
          <v:rect id="_x0000_i1029" style="width:0;height:1.5pt" o:hralign="center" o:hrstd="t" o:hr="t" fillcolor="#a0a0a0" stroked="f"/>
        </w:pict>
      </w:r>
    </w:p>
    <w:p w14:paraId="409A9D62" w14:textId="77777777" w:rsidR="009D3184" w:rsidRPr="009D3184" w:rsidRDefault="009D3184" w:rsidP="009D3184">
      <w:pPr>
        <w:rPr>
          <w:b/>
          <w:bCs/>
          <w:lang w:val="en-ZA"/>
        </w:rPr>
      </w:pPr>
      <w:r w:rsidRPr="009D3184">
        <w:rPr>
          <w:b/>
          <w:bCs/>
          <w:lang w:val="en-ZA"/>
        </w:rPr>
        <w:t>4. Conversation Flows</w:t>
      </w:r>
    </w:p>
    <w:p w14:paraId="06949C09" w14:textId="77777777" w:rsidR="009D3184" w:rsidRPr="009D3184" w:rsidRDefault="009D3184" w:rsidP="009D3184">
      <w:pPr>
        <w:rPr>
          <w:lang w:val="en-ZA"/>
        </w:rPr>
      </w:pPr>
      <w:r w:rsidRPr="009D3184">
        <w:rPr>
          <w:b/>
          <w:bCs/>
          <w:lang w:val="en-ZA"/>
        </w:rPr>
        <w:t>Flow 1: Learn about NLP</w:t>
      </w:r>
    </w:p>
    <w:p w14:paraId="0E32BA2C" w14:textId="77777777" w:rsidR="009D3184" w:rsidRPr="009D3184" w:rsidRDefault="009D3184" w:rsidP="009D3184">
      <w:pPr>
        <w:numPr>
          <w:ilvl w:val="0"/>
          <w:numId w:val="11"/>
        </w:numPr>
        <w:rPr>
          <w:lang w:val="en-ZA"/>
        </w:rPr>
      </w:pPr>
      <w:r w:rsidRPr="009D3184">
        <w:rPr>
          <w:lang w:val="en-ZA"/>
        </w:rPr>
        <w:t>User selects “Learn about NLP”</w:t>
      </w:r>
    </w:p>
    <w:p w14:paraId="4B1CE69A" w14:textId="77777777" w:rsidR="009D3184" w:rsidRPr="009D3184" w:rsidRDefault="009D3184" w:rsidP="009D3184">
      <w:pPr>
        <w:numPr>
          <w:ilvl w:val="0"/>
          <w:numId w:val="11"/>
        </w:numPr>
        <w:rPr>
          <w:lang w:val="en-ZA"/>
        </w:rPr>
      </w:pPr>
      <w:r w:rsidRPr="009D3184">
        <w:rPr>
          <w:lang w:val="en-ZA"/>
        </w:rPr>
        <w:t>Zola Byte explains the definition of NLP</w:t>
      </w:r>
    </w:p>
    <w:p w14:paraId="2EC779C3" w14:textId="77777777" w:rsidR="009D3184" w:rsidRPr="009D3184" w:rsidRDefault="009D3184" w:rsidP="009D3184">
      <w:pPr>
        <w:numPr>
          <w:ilvl w:val="0"/>
          <w:numId w:val="11"/>
        </w:numPr>
        <w:rPr>
          <w:lang w:val="en-ZA"/>
        </w:rPr>
      </w:pPr>
      <w:r w:rsidRPr="009D3184">
        <w:rPr>
          <w:lang w:val="en-ZA"/>
        </w:rPr>
        <w:t>Shares real-world applications of NLP</w:t>
      </w:r>
    </w:p>
    <w:p w14:paraId="3597032F" w14:textId="77777777" w:rsidR="009D3184" w:rsidRPr="009D3184" w:rsidRDefault="009D3184" w:rsidP="009D3184">
      <w:pPr>
        <w:numPr>
          <w:ilvl w:val="0"/>
          <w:numId w:val="11"/>
        </w:numPr>
        <w:rPr>
          <w:lang w:val="en-ZA"/>
        </w:rPr>
      </w:pPr>
      <w:r w:rsidRPr="009D3184">
        <w:rPr>
          <w:lang w:val="en-ZA"/>
        </w:rPr>
        <w:t>Answers user’s follow-up questions</w:t>
      </w:r>
    </w:p>
    <w:p w14:paraId="7D61F7A4" w14:textId="77777777" w:rsidR="009D3184" w:rsidRPr="009D3184" w:rsidRDefault="009D3184" w:rsidP="009D3184">
      <w:pPr>
        <w:numPr>
          <w:ilvl w:val="0"/>
          <w:numId w:val="11"/>
        </w:numPr>
        <w:rPr>
          <w:lang w:val="en-ZA"/>
        </w:rPr>
      </w:pPr>
      <w:r w:rsidRPr="009D3184">
        <w:rPr>
          <w:lang w:val="en-ZA"/>
        </w:rPr>
        <w:t>Suggests further learning modules</w:t>
      </w:r>
    </w:p>
    <w:p w14:paraId="3266390D" w14:textId="77777777" w:rsidR="009D3184" w:rsidRPr="009D3184" w:rsidRDefault="009D3184" w:rsidP="009D3184">
      <w:pPr>
        <w:rPr>
          <w:lang w:val="en-ZA"/>
        </w:rPr>
      </w:pPr>
      <w:r w:rsidRPr="009D3184">
        <w:rPr>
          <w:b/>
          <w:bCs/>
          <w:lang w:val="en-ZA"/>
        </w:rPr>
        <w:t>Flow 2: Explore AI Ethics</w:t>
      </w:r>
    </w:p>
    <w:p w14:paraId="16A785E9" w14:textId="77777777" w:rsidR="009D3184" w:rsidRPr="009D3184" w:rsidRDefault="009D3184" w:rsidP="009D3184">
      <w:pPr>
        <w:numPr>
          <w:ilvl w:val="0"/>
          <w:numId w:val="12"/>
        </w:numPr>
        <w:rPr>
          <w:lang w:val="en-ZA"/>
        </w:rPr>
      </w:pPr>
      <w:r w:rsidRPr="009D3184">
        <w:rPr>
          <w:lang w:val="en-ZA"/>
        </w:rPr>
        <w:t>User selects “Explore AI Ethics”</w:t>
      </w:r>
    </w:p>
    <w:p w14:paraId="33C8FB7C" w14:textId="77777777" w:rsidR="009D3184" w:rsidRPr="009D3184" w:rsidRDefault="009D3184" w:rsidP="009D3184">
      <w:pPr>
        <w:numPr>
          <w:ilvl w:val="0"/>
          <w:numId w:val="12"/>
        </w:numPr>
        <w:rPr>
          <w:lang w:val="en-ZA"/>
        </w:rPr>
      </w:pPr>
      <w:r w:rsidRPr="009D3184">
        <w:rPr>
          <w:lang w:val="en-ZA"/>
        </w:rPr>
        <w:t>Zola Byte introduces key ethical concerns</w:t>
      </w:r>
    </w:p>
    <w:p w14:paraId="40649498" w14:textId="77777777" w:rsidR="009D3184" w:rsidRPr="009D3184" w:rsidRDefault="009D3184" w:rsidP="009D3184">
      <w:pPr>
        <w:numPr>
          <w:ilvl w:val="0"/>
          <w:numId w:val="12"/>
        </w:numPr>
        <w:rPr>
          <w:lang w:val="en-ZA"/>
        </w:rPr>
      </w:pPr>
      <w:r w:rsidRPr="009D3184">
        <w:rPr>
          <w:lang w:val="en-ZA"/>
        </w:rPr>
        <w:t>Explains algorithmic bias with examples</w:t>
      </w:r>
    </w:p>
    <w:p w14:paraId="6DA56F2C" w14:textId="77777777" w:rsidR="009D3184" w:rsidRPr="009D3184" w:rsidRDefault="009D3184" w:rsidP="009D3184">
      <w:pPr>
        <w:numPr>
          <w:ilvl w:val="0"/>
          <w:numId w:val="12"/>
        </w:numPr>
        <w:rPr>
          <w:lang w:val="en-ZA"/>
        </w:rPr>
      </w:pPr>
      <w:r w:rsidRPr="009D3184">
        <w:rPr>
          <w:lang w:val="en-ZA"/>
        </w:rPr>
        <w:t>Answers user’s follow-up questions</w:t>
      </w:r>
    </w:p>
    <w:p w14:paraId="7EA6D0A9" w14:textId="77777777" w:rsidR="009D3184" w:rsidRPr="009D3184" w:rsidRDefault="009D3184" w:rsidP="009D3184">
      <w:pPr>
        <w:numPr>
          <w:ilvl w:val="0"/>
          <w:numId w:val="12"/>
        </w:numPr>
        <w:rPr>
          <w:lang w:val="en-ZA"/>
        </w:rPr>
      </w:pPr>
      <w:r w:rsidRPr="009D3184">
        <w:rPr>
          <w:lang w:val="en-ZA"/>
        </w:rPr>
        <w:t>Suggests further learning modules</w:t>
      </w:r>
    </w:p>
    <w:p w14:paraId="609FCFF7" w14:textId="77777777" w:rsidR="009D3184" w:rsidRPr="009D3184" w:rsidRDefault="00000000" w:rsidP="009D3184">
      <w:pPr>
        <w:rPr>
          <w:lang w:val="en-ZA"/>
        </w:rPr>
      </w:pPr>
      <w:r>
        <w:rPr>
          <w:lang w:val="en-ZA"/>
        </w:rPr>
        <w:pict w14:anchorId="6C75AC36">
          <v:rect id="_x0000_i1030" style="width:0;height:1.5pt" o:hralign="center" o:hrstd="t" o:hr="t" fillcolor="#a0a0a0" stroked="f"/>
        </w:pict>
      </w:r>
    </w:p>
    <w:p w14:paraId="6DFA1836" w14:textId="77777777" w:rsidR="009D3184" w:rsidRPr="009D3184" w:rsidRDefault="009D3184" w:rsidP="009D3184">
      <w:pPr>
        <w:rPr>
          <w:b/>
          <w:bCs/>
          <w:lang w:val="en-ZA"/>
        </w:rPr>
      </w:pPr>
      <w:r w:rsidRPr="009D3184">
        <w:rPr>
          <w:b/>
          <w:bCs/>
          <w:lang w:val="en-ZA"/>
        </w:rPr>
        <w:t>5. Multimedia Elements</w:t>
      </w:r>
    </w:p>
    <w:p w14:paraId="2E7FB585" w14:textId="77777777" w:rsidR="009D3184" w:rsidRPr="009D3184" w:rsidRDefault="009D3184" w:rsidP="009D3184">
      <w:pPr>
        <w:rPr>
          <w:lang w:val="en-ZA"/>
        </w:rPr>
      </w:pPr>
      <w:r w:rsidRPr="009D3184">
        <w:rPr>
          <w:lang w:val="en-ZA"/>
        </w:rPr>
        <w:t>Zola Byte enhances understanding by including diagrams such as:</w:t>
      </w:r>
    </w:p>
    <w:p w14:paraId="74638A5A" w14:textId="77777777" w:rsidR="009D3184" w:rsidRPr="009D3184" w:rsidRDefault="009D3184" w:rsidP="009D3184">
      <w:pPr>
        <w:numPr>
          <w:ilvl w:val="0"/>
          <w:numId w:val="13"/>
        </w:numPr>
        <w:rPr>
          <w:lang w:val="en-ZA"/>
        </w:rPr>
      </w:pPr>
      <w:r w:rsidRPr="009D3184">
        <w:rPr>
          <w:b/>
          <w:bCs/>
          <w:lang w:val="en-ZA"/>
        </w:rPr>
        <w:t>Neural network architecture</w:t>
      </w:r>
    </w:p>
    <w:p w14:paraId="29BF9323" w14:textId="77777777" w:rsidR="009D3184" w:rsidRPr="009D3184" w:rsidRDefault="009D3184" w:rsidP="009D3184">
      <w:pPr>
        <w:numPr>
          <w:ilvl w:val="0"/>
          <w:numId w:val="13"/>
        </w:numPr>
        <w:rPr>
          <w:lang w:val="en-ZA"/>
        </w:rPr>
      </w:pPr>
      <w:r w:rsidRPr="009D3184">
        <w:rPr>
          <w:b/>
          <w:bCs/>
          <w:lang w:val="en-ZA"/>
        </w:rPr>
        <w:t>Venn diagram: AI vs ML vs Deep Learning</w:t>
      </w:r>
    </w:p>
    <w:p w14:paraId="357C63AE" w14:textId="77777777" w:rsidR="009D3184" w:rsidRPr="009D3184" w:rsidRDefault="009D3184" w:rsidP="009D3184">
      <w:pPr>
        <w:rPr>
          <w:lang w:val="en-ZA"/>
        </w:rPr>
      </w:pPr>
      <w:r w:rsidRPr="009D3184">
        <w:rPr>
          <w:lang w:val="en-ZA"/>
        </w:rPr>
        <w:t>These visuals aid in simplifying complex AI concepts.</w:t>
      </w:r>
    </w:p>
    <w:p w14:paraId="0008EC5F" w14:textId="77777777" w:rsidR="009D3184" w:rsidRPr="009D3184" w:rsidRDefault="00000000" w:rsidP="009D3184">
      <w:pPr>
        <w:rPr>
          <w:lang w:val="en-ZA"/>
        </w:rPr>
      </w:pPr>
      <w:r>
        <w:rPr>
          <w:lang w:val="en-ZA"/>
        </w:rPr>
        <w:pict w14:anchorId="795C885A">
          <v:rect id="_x0000_i1031" style="width:0;height:1.5pt" o:hralign="center" o:hrstd="t" o:hr="t" fillcolor="#a0a0a0" stroked="f"/>
        </w:pict>
      </w:r>
    </w:p>
    <w:p w14:paraId="7160AA09" w14:textId="77777777" w:rsidR="009D3184" w:rsidRPr="009D3184" w:rsidRDefault="009D3184" w:rsidP="009D3184">
      <w:pPr>
        <w:rPr>
          <w:b/>
          <w:bCs/>
          <w:lang w:val="en-ZA"/>
        </w:rPr>
      </w:pPr>
      <w:r w:rsidRPr="009D3184">
        <w:rPr>
          <w:b/>
          <w:bCs/>
          <w:lang w:val="en-ZA"/>
        </w:rPr>
        <w:t>6. Further Learning</w:t>
      </w:r>
    </w:p>
    <w:p w14:paraId="24681DF3" w14:textId="77777777" w:rsidR="009D3184" w:rsidRPr="009D3184" w:rsidRDefault="009D3184" w:rsidP="009D3184">
      <w:pPr>
        <w:rPr>
          <w:lang w:val="en-ZA"/>
        </w:rPr>
      </w:pPr>
      <w:r w:rsidRPr="009D3184">
        <w:rPr>
          <w:lang w:val="en-ZA"/>
        </w:rPr>
        <w:t>At the end of each topic, Zola Byte recommends bootcamp modules for deeper exploration, such as:</w:t>
      </w:r>
    </w:p>
    <w:p w14:paraId="4951AC26" w14:textId="77777777" w:rsidR="009D3184" w:rsidRPr="009D3184" w:rsidRDefault="009D3184" w:rsidP="009D3184">
      <w:pPr>
        <w:numPr>
          <w:ilvl w:val="0"/>
          <w:numId w:val="14"/>
        </w:numPr>
        <w:rPr>
          <w:lang w:val="en-ZA"/>
        </w:rPr>
      </w:pPr>
      <w:r w:rsidRPr="009D3184">
        <w:rPr>
          <w:b/>
          <w:bCs/>
          <w:lang w:val="en-ZA"/>
        </w:rPr>
        <w:t>Module 3: Introduction to NLP</w:t>
      </w:r>
    </w:p>
    <w:p w14:paraId="5D460279" w14:textId="77777777" w:rsidR="009D3184" w:rsidRPr="009D3184" w:rsidRDefault="009D3184" w:rsidP="009D3184">
      <w:pPr>
        <w:numPr>
          <w:ilvl w:val="0"/>
          <w:numId w:val="14"/>
        </w:numPr>
        <w:rPr>
          <w:lang w:val="en-ZA"/>
        </w:rPr>
      </w:pPr>
      <w:r w:rsidRPr="009D3184">
        <w:rPr>
          <w:b/>
          <w:bCs/>
          <w:lang w:val="en-ZA"/>
        </w:rPr>
        <w:t>Module 5: Real-world AI Case Studies</w:t>
      </w:r>
    </w:p>
    <w:p w14:paraId="61D9BF89" w14:textId="77777777" w:rsidR="009D3184" w:rsidRPr="009D3184" w:rsidRDefault="00000000" w:rsidP="009D3184">
      <w:pPr>
        <w:rPr>
          <w:lang w:val="en-ZA"/>
        </w:rPr>
      </w:pPr>
      <w:r>
        <w:rPr>
          <w:lang w:val="en-ZA"/>
        </w:rPr>
        <w:lastRenderedPageBreak/>
        <w:pict w14:anchorId="6DE7E4E5">
          <v:rect id="_x0000_i1032" style="width:0;height:1.5pt" o:hralign="center" o:hrstd="t" o:hr="t" fillcolor="#a0a0a0" stroked="f"/>
        </w:pict>
      </w:r>
    </w:p>
    <w:p w14:paraId="7995D3F7" w14:textId="77777777" w:rsidR="009D3184" w:rsidRPr="009D3184" w:rsidRDefault="009D3184" w:rsidP="009D3184">
      <w:pPr>
        <w:rPr>
          <w:b/>
          <w:bCs/>
          <w:lang w:val="en-ZA"/>
        </w:rPr>
      </w:pPr>
      <w:r w:rsidRPr="009D3184">
        <w:rPr>
          <w:b/>
          <w:bCs/>
          <w:lang w:val="en-ZA"/>
        </w:rPr>
        <w:t>7. Citations</w:t>
      </w:r>
    </w:p>
    <w:p w14:paraId="03F1ABD6" w14:textId="77777777" w:rsidR="009D3184" w:rsidRPr="009D3184" w:rsidRDefault="009D3184" w:rsidP="009D3184">
      <w:pPr>
        <w:rPr>
          <w:lang w:val="en-ZA"/>
        </w:rPr>
      </w:pPr>
      <w:r w:rsidRPr="009D3184">
        <w:rPr>
          <w:lang w:val="en-ZA"/>
        </w:rPr>
        <w:t>Zola Byte references credible bootcamp materials, including:</w:t>
      </w:r>
    </w:p>
    <w:p w14:paraId="6959E304" w14:textId="77777777" w:rsidR="009D3184" w:rsidRPr="009D3184" w:rsidRDefault="009D3184" w:rsidP="009D3184">
      <w:pPr>
        <w:numPr>
          <w:ilvl w:val="0"/>
          <w:numId w:val="15"/>
        </w:numPr>
        <w:rPr>
          <w:lang w:val="en-ZA"/>
        </w:rPr>
      </w:pPr>
      <w:r w:rsidRPr="009D3184">
        <w:rPr>
          <w:b/>
          <w:bCs/>
          <w:lang w:val="en-ZA"/>
        </w:rPr>
        <w:t>Module 2: AI Fundamentals</w:t>
      </w:r>
    </w:p>
    <w:p w14:paraId="38670C16" w14:textId="77777777" w:rsidR="009D3184" w:rsidRPr="009D3184" w:rsidRDefault="009D3184" w:rsidP="009D3184">
      <w:pPr>
        <w:numPr>
          <w:ilvl w:val="0"/>
          <w:numId w:val="15"/>
        </w:numPr>
        <w:rPr>
          <w:lang w:val="en-ZA"/>
        </w:rPr>
      </w:pPr>
      <w:r w:rsidRPr="009D3184">
        <w:rPr>
          <w:b/>
          <w:bCs/>
          <w:lang w:val="en-ZA"/>
        </w:rPr>
        <w:t>Reading: "Ethics in AI" by Dr. Smith</w:t>
      </w:r>
    </w:p>
    <w:p w14:paraId="64477697" w14:textId="77777777" w:rsidR="009D3184" w:rsidRPr="009D3184" w:rsidRDefault="00000000" w:rsidP="009D3184">
      <w:pPr>
        <w:rPr>
          <w:lang w:val="en-ZA"/>
        </w:rPr>
      </w:pPr>
      <w:r>
        <w:rPr>
          <w:lang w:val="en-ZA"/>
        </w:rPr>
        <w:pict w14:anchorId="74451D4C">
          <v:rect id="_x0000_i1033" style="width:0;height:1.5pt" o:hralign="center" o:hrstd="t" o:hr="t" fillcolor="#a0a0a0" stroked="f"/>
        </w:pict>
      </w:r>
    </w:p>
    <w:p w14:paraId="249D6D74" w14:textId="77777777" w:rsidR="009D3184" w:rsidRPr="009D3184" w:rsidRDefault="009D3184" w:rsidP="009D3184">
      <w:pPr>
        <w:rPr>
          <w:b/>
          <w:bCs/>
          <w:lang w:val="en-ZA"/>
        </w:rPr>
      </w:pPr>
      <w:r w:rsidRPr="009D3184">
        <w:rPr>
          <w:b/>
          <w:bCs/>
          <w:lang w:val="en-ZA"/>
        </w:rPr>
        <w:t>8. Deployment Instructions</w:t>
      </w:r>
    </w:p>
    <w:p w14:paraId="467CB283" w14:textId="77777777" w:rsidR="009D3184" w:rsidRPr="009D3184" w:rsidRDefault="009D3184" w:rsidP="009D3184">
      <w:pPr>
        <w:rPr>
          <w:lang w:val="en-ZA"/>
        </w:rPr>
      </w:pPr>
      <w:r w:rsidRPr="009D3184">
        <w:rPr>
          <w:lang w:val="en-ZA"/>
        </w:rPr>
        <w:t xml:space="preserve">To deploy </w:t>
      </w:r>
      <w:r w:rsidRPr="009D3184">
        <w:rPr>
          <w:b/>
          <w:bCs/>
          <w:lang w:val="en-ZA"/>
        </w:rPr>
        <w:t>Zola Byte</w:t>
      </w:r>
      <w:r w:rsidRPr="009D3184">
        <w:rPr>
          <w:lang w:val="en-ZA"/>
        </w:rPr>
        <w:t>, follow these steps:</w:t>
      </w:r>
    </w:p>
    <w:p w14:paraId="38D92E59" w14:textId="6B06645B" w:rsidR="009D3184" w:rsidRPr="009D3184" w:rsidRDefault="009D3184" w:rsidP="009D3184">
      <w:pPr>
        <w:numPr>
          <w:ilvl w:val="0"/>
          <w:numId w:val="16"/>
        </w:numPr>
        <w:rPr>
          <w:lang w:val="en-ZA"/>
        </w:rPr>
      </w:pPr>
      <w:r w:rsidRPr="009D3184">
        <w:rPr>
          <w:lang w:val="en-ZA"/>
        </w:rPr>
        <w:t xml:space="preserve">Choose a no-code chatbot platform (e.g., </w:t>
      </w:r>
      <w:r w:rsidR="003D011F" w:rsidRPr="009D3184">
        <w:rPr>
          <w:lang w:val="en-ZA"/>
        </w:rPr>
        <w:t>dialog flow</w:t>
      </w:r>
      <w:r w:rsidRPr="009D3184">
        <w:rPr>
          <w:lang w:val="en-ZA"/>
        </w:rPr>
        <w:t xml:space="preserve">, </w:t>
      </w:r>
      <w:r w:rsidR="003D011F" w:rsidRPr="009D3184">
        <w:rPr>
          <w:lang w:val="en-ZA"/>
        </w:rPr>
        <w:t>Voice flow</w:t>
      </w:r>
      <w:r w:rsidRPr="009D3184">
        <w:rPr>
          <w:lang w:val="en-ZA"/>
        </w:rPr>
        <w:t>)</w:t>
      </w:r>
    </w:p>
    <w:p w14:paraId="7ED3CF3D" w14:textId="77777777" w:rsidR="009D3184" w:rsidRPr="009D3184" w:rsidRDefault="009D3184" w:rsidP="009D3184">
      <w:pPr>
        <w:numPr>
          <w:ilvl w:val="0"/>
          <w:numId w:val="16"/>
        </w:numPr>
        <w:rPr>
          <w:lang w:val="en-ZA"/>
        </w:rPr>
      </w:pPr>
      <w:r w:rsidRPr="009D3184">
        <w:rPr>
          <w:lang w:val="en-ZA"/>
        </w:rPr>
        <w:t>Input the Q&amp;A pairs and set up the conversation flows</w:t>
      </w:r>
    </w:p>
    <w:p w14:paraId="1EC25F3B" w14:textId="77777777" w:rsidR="009D3184" w:rsidRPr="009D3184" w:rsidRDefault="009D3184" w:rsidP="009D3184">
      <w:pPr>
        <w:numPr>
          <w:ilvl w:val="0"/>
          <w:numId w:val="16"/>
        </w:numPr>
        <w:rPr>
          <w:lang w:val="en-ZA"/>
        </w:rPr>
      </w:pPr>
      <w:r w:rsidRPr="009D3184">
        <w:rPr>
          <w:lang w:val="en-ZA"/>
        </w:rPr>
        <w:t>Add diagrams and multimedia assets</w:t>
      </w:r>
    </w:p>
    <w:p w14:paraId="21CC2EE1" w14:textId="77777777" w:rsidR="009D3184" w:rsidRPr="009D3184" w:rsidRDefault="009D3184" w:rsidP="009D3184">
      <w:pPr>
        <w:numPr>
          <w:ilvl w:val="0"/>
          <w:numId w:val="16"/>
        </w:numPr>
        <w:rPr>
          <w:lang w:val="en-ZA"/>
        </w:rPr>
      </w:pPr>
      <w:r w:rsidRPr="009D3184">
        <w:rPr>
          <w:lang w:val="en-ZA"/>
        </w:rPr>
        <w:t>Test interactions for logical accuracy and flow</w:t>
      </w:r>
    </w:p>
    <w:p w14:paraId="312F3C6A" w14:textId="77777777" w:rsidR="009D3184" w:rsidRPr="009D3184" w:rsidRDefault="009D3184" w:rsidP="009D3184">
      <w:pPr>
        <w:numPr>
          <w:ilvl w:val="0"/>
          <w:numId w:val="16"/>
        </w:numPr>
        <w:rPr>
          <w:lang w:val="en-ZA"/>
        </w:rPr>
      </w:pPr>
      <w:r w:rsidRPr="009D3184">
        <w:rPr>
          <w:lang w:val="en-ZA"/>
        </w:rPr>
        <w:t>Publish the chatbot and share the public link with learners</w:t>
      </w:r>
    </w:p>
    <w:p w14:paraId="5CC4B993" w14:textId="76D730BC" w:rsidR="00F30DF2" w:rsidRPr="009D3184" w:rsidRDefault="00F30DF2">
      <w:pPr>
        <w:rPr>
          <w:lang w:val="en-ZA"/>
        </w:rPr>
      </w:pPr>
    </w:p>
    <w:sectPr w:rsidR="00F30DF2" w:rsidRPr="009D318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66B32" w14:textId="77777777" w:rsidR="006E1128" w:rsidRDefault="006E1128" w:rsidP="00BF7AB6">
      <w:pPr>
        <w:spacing w:after="0" w:line="240" w:lineRule="auto"/>
      </w:pPr>
      <w:r>
        <w:separator/>
      </w:r>
    </w:p>
  </w:endnote>
  <w:endnote w:type="continuationSeparator" w:id="0">
    <w:p w14:paraId="48A9514C" w14:textId="77777777" w:rsidR="006E1128" w:rsidRDefault="006E1128" w:rsidP="00BF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ED047" w14:textId="77777777" w:rsidR="00BF7AB6" w:rsidRDefault="00BF7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814F2" w14:textId="77777777" w:rsidR="00BF7AB6" w:rsidRDefault="00BF7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72E2D" w14:textId="77777777" w:rsidR="00BF7AB6" w:rsidRDefault="00BF7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B6E82" w14:textId="77777777" w:rsidR="006E1128" w:rsidRDefault="006E1128" w:rsidP="00BF7AB6">
      <w:pPr>
        <w:spacing w:after="0" w:line="240" w:lineRule="auto"/>
      </w:pPr>
      <w:r>
        <w:separator/>
      </w:r>
    </w:p>
  </w:footnote>
  <w:footnote w:type="continuationSeparator" w:id="0">
    <w:p w14:paraId="2F7D77CF" w14:textId="77777777" w:rsidR="006E1128" w:rsidRDefault="006E1128" w:rsidP="00BF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A9557" w14:textId="77777777" w:rsidR="00BF7AB6" w:rsidRDefault="00BF7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AE35" w14:textId="7940C3A4" w:rsidR="00BF7AB6" w:rsidRPr="00BF7AB6" w:rsidRDefault="00BF7AB6">
    <w:pPr>
      <w:pStyle w:val="Header"/>
      <w:rPr>
        <w:b/>
        <w:bCs/>
        <w:color w:val="000000" w:themeColor="text1"/>
        <w:sz w:val="56"/>
        <w:szCs w:val="56"/>
      </w:rPr>
    </w:pPr>
    <w:r w:rsidRPr="00BF7AB6">
      <w:rPr>
        <w:b/>
        <w:bCs/>
        <w:color w:val="000000" w:themeColor="text1"/>
        <w:sz w:val="56"/>
        <w:szCs w:val="56"/>
      </w:rPr>
      <w:t>Zikhona Pricilla Bam</w:t>
    </w:r>
  </w:p>
  <w:p w14:paraId="4C7BE151" w14:textId="77777777" w:rsidR="00BF7AB6" w:rsidRDefault="00BF7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84C94" w14:textId="77777777" w:rsidR="00BF7AB6" w:rsidRDefault="00BF7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0982CF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84B73"/>
    <w:multiLevelType w:val="multilevel"/>
    <w:tmpl w:val="730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112929"/>
    <w:multiLevelType w:val="multilevel"/>
    <w:tmpl w:val="6336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63FE7"/>
    <w:multiLevelType w:val="multilevel"/>
    <w:tmpl w:val="A8D6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521B1"/>
    <w:multiLevelType w:val="multilevel"/>
    <w:tmpl w:val="95E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B2586"/>
    <w:multiLevelType w:val="multilevel"/>
    <w:tmpl w:val="9C6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F4042"/>
    <w:multiLevelType w:val="multilevel"/>
    <w:tmpl w:val="BA1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B215C"/>
    <w:multiLevelType w:val="multilevel"/>
    <w:tmpl w:val="D7FA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199445">
    <w:abstractNumId w:val="8"/>
  </w:num>
  <w:num w:numId="2" w16cid:durableId="1014769202">
    <w:abstractNumId w:val="6"/>
  </w:num>
  <w:num w:numId="3" w16cid:durableId="2093770998">
    <w:abstractNumId w:val="5"/>
  </w:num>
  <w:num w:numId="4" w16cid:durableId="1408069176">
    <w:abstractNumId w:val="4"/>
  </w:num>
  <w:num w:numId="5" w16cid:durableId="229577716">
    <w:abstractNumId w:val="7"/>
  </w:num>
  <w:num w:numId="6" w16cid:durableId="801966109">
    <w:abstractNumId w:val="3"/>
  </w:num>
  <w:num w:numId="7" w16cid:durableId="1259799719">
    <w:abstractNumId w:val="2"/>
  </w:num>
  <w:num w:numId="8" w16cid:durableId="846359668">
    <w:abstractNumId w:val="1"/>
  </w:num>
  <w:num w:numId="9" w16cid:durableId="1901473374">
    <w:abstractNumId w:val="0"/>
  </w:num>
  <w:num w:numId="10" w16cid:durableId="1359964018">
    <w:abstractNumId w:val="12"/>
  </w:num>
  <w:num w:numId="11" w16cid:durableId="2063209165">
    <w:abstractNumId w:val="11"/>
  </w:num>
  <w:num w:numId="12" w16cid:durableId="1707561345">
    <w:abstractNumId w:val="15"/>
  </w:num>
  <w:num w:numId="13" w16cid:durableId="773399032">
    <w:abstractNumId w:val="9"/>
  </w:num>
  <w:num w:numId="14" w16cid:durableId="1156070102">
    <w:abstractNumId w:val="14"/>
  </w:num>
  <w:num w:numId="15" w16cid:durableId="1833064657">
    <w:abstractNumId w:val="13"/>
  </w:num>
  <w:num w:numId="16" w16cid:durableId="806356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662"/>
    <w:rsid w:val="0029639D"/>
    <w:rsid w:val="00326F90"/>
    <w:rsid w:val="003C35A2"/>
    <w:rsid w:val="003D011F"/>
    <w:rsid w:val="006E1128"/>
    <w:rsid w:val="009D3184"/>
    <w:rsid w:val="00AA1D8D"/>
    <w:rsid w:val="00B47730"/>
    <w:rsid w:val="00BF7AB6"/>
    <w:rsid w:val="00C64173"/>
    <w:rsid w:val="00CB0664"/>
    <w:rsid w:val="00F30D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2E406"/>
  <w14:defaultImageDpi w14:val="300"/>
  <w15:docId w15:val="{937FEC4C-AEBC-433F-A737-75172501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427301">
      <w:bodyDiv w:val="1"/>
      <w:marLeft w:val="0"/>
      <w:marRight w:val="0"/>
      <w:marTop w:val="0"/>
      <w:marBottom w:val="0"/>
      <w:divBdr>
        <w:top w:val="none" w:sz="0" w:space="0" w:color="auto"/>
        <w:left w:val="none" w:sz="0" w:space="0" w:color="auto"/>
        <w:bottom w:val="none" w:sz="0" w:space="0" w:color="auto"/>
        <w:right w:val="none" w:sz="0" w:space="0" w:color="auto"/>
      </w:divBdr>
    </w:div>
    <w:div w:id="1798405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Zikhona Bam</cp:lastModifiedBy>
  <cp:revision>4</cp:revision>
  <dcterms:created xsi:type="dcterms:W3CDTF">2013-12-23T23:15:00Z</dcterms:created>
  <dcterms:modified xsi:type="dcterms:W3CDTF">2025-07-24T09:50:00Z</dcterms:modified>
  <cp:category/>
</cp:coreProperties>
</file>